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Student Feedback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