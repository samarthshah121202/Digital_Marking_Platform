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color w:val="000000"/>
        </w:rPr>
        <w:t>4th Feb Group - Assignment Feedback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800"/>
        <w:gridCol w:w="4800"/>
        <w:gridCol w:w="4800"/>
      </w:tblGrid>
      <w:tr>
        <w:tc>
          <w:tcPr>
            <w:tcW w:type="dxa" w:w="4800"/>
          </w:tcPr>
          <w:p>
            <w:r>
              <w:t>Group Number: 1</w:t>
            </w:r>
          </w:p>
        </w:tc>
        <w:tc>
          <w:tcPr>
            <w:tcW w:type="dxa" w:w="4800"/>
            <w:shd w:fill="C6E0B4"/>
          </w:tcPr>
          <w:p>
            <w:r>
              <w:t>Strengths of the Report</w:t>
            </w:r>
          </w:p>
        </w:tc>
        <w:tc>
          <w:tcPr>
            <w:tcW w:type="dxa" w:w="4800"/>
            <w:shd w:fill="FFF2CC"/>
          </w:tcPr>
          <w:p>
            <w:r>
              <w:t>Areas that Need Improving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800"/>
        <w:gridCol w:w="4800"/>
        <w:gridCol w:w="4800"/>
      </w:tblGrid>
      <w:tr>
        <w:tc>
          <w:tcPr>
            <w:tcW w:type="dxa" w:w="4800"/>
          </w:tcPr>
          <w:p>
            <w:r>
              <w:t>First Name</w:t>
            </w:r>
          </w:p>
        </w:tc>
        <w:tc>
          <w:tcPr>
            <w:tcW w:type="dxa" w:w="4800"/>
          </w:tcPr>
          <w:p>
            <w:r>
              <w:t>Last Name</w:t>
            </w:r>
          </w:p>
        </w:tc>
        <w:tc>
          <w:tcPr>
            <w:tcW w:type="dxa" w:w="4800"/>
          </w:tcPr>
          <w:p>
            <w:r>
              <w:t>ID</w:t>
            </w:r>
          </w:p>
        </w:tc>
      </w:tr>
      <w:tr>
        <w:tc>
          <w:tcPr>
            <w:tcW w:type="dxa" w:w="4800"/>
          </w:tcPr>
          <w:p>
            <w:r>
              <w:t>Student 1</w:t>
            </w:r>
          </w:p>
        </w:tc>
        <w:tc>
          <w:tcPr>
            <w:tcW w:type="dxa" w:w="4800"/>
          </w:tcPr>
          <w:p>
            <w:r>
              <w:t>Student 1</w:t>
            </w:r>
          </w:p>
        </w:tc>
        <w:tc>
          <w:tcPr>
            <w:tcW w:type="dxa" w:w="4800"/>
          </w:tcPr>
          <w:p>
            <w:r>
              <w:t>1111111</w:t>
            </w:r>
          </w:p>
        </w:tc>
      </w:tr>
      <w:tr>
        <w:tc>
          <w:tcPr>
            <w:tcW w:type="dxa" w:w="4800"/>
          </w:tcPr>
          <w:p>
            <w:r>
              <w:t>Student 2</w:t>
            </w:r>
          </w:p>
        </w:tc>
        <w:tc>
          <w:tcPr>
            <w:tcW w:type="dxa" w:w="4800"/>
          </w:tcPr>
          <w:p>
            <w:r>
              <w:t>Student 2</w:t>
            </w:r>
          </w:p>
        </w:tc>
        <w:tc>
          <w:tcPr>
            <w:tcW w:type="dxa" w:w="4800"/>
          </w:tcPr>
          <w:p>
            <w:r>
              <w:t>2222222</w:t>
            </w:r>
          </w:p>
        </w:tc>
      </w:tr>
      <w:tr>
        <w:tc>
          <w:tcPr>
            <w:tcW w:type="dxa" w:w="4800"/>
          </w:tcPr>
          <w:p>
            <w:r>
              <w:t>Student 3</w:t>
            </w:r>
          </w:p>
        </w:tc>
        <w:tc>
          <w:tcPr>
            <w:tcW w:type="dxa" w:w="4800"/>
          </w:tcPr>
          <w:p>
            <w:r>
              <w:t>Student 3</w:t>
            </w:r>
          </w:p>
        </w:tc>
        <w:tc>
          <w:tcPr>
            <w:tcW w:type="dxa" w:w="4800"/>
          </w:tcPr>
          <w:p>
            <w:r>
              <w:t>3333333</w:t>
            </w:r>
          </w:p>
        </w:tc>
      </w:tr>
      <w:tr>
        <w:tc>
          <w:tcPr>
            <w:tcW w:type="dxa" w:w="4800"/>
          </w:tcPr>
          <w:p>
            <w:r>
              <w:t>Student 4</w:t>
            </w:r>
          </w:p>
        </w:tc>
        <w:tc>
          <w:tcPr>
            <w:tcW w:type="dxa" w:w="4800"/>
          </w:tcPr>
          <w:p>
            <w:r>
              <w:t>Student 4</w:t>
            </w:r>
          </w:p>
        </w:tc>
        <w:tc>
          <w:tcPr>
            <w:tcW w:type="dxa" w:w="4800"/>
          </w:tcPr>
          <w:p>
            <w:r>
              <w:t>4444444</w:t>
            </w:r>
          </w:p>
        </w:tc>
      </w:tr>
      <w:tr>
        <w:tc>
          <w:tcPr>
            <w:tcW w:type="dxa" w:w="4800"/>
          </w:tcPr>
          <w:p>
            <w:r>
              <w:t>Student 5</w:t>
            </w:r>
          </w:p>
        </w:tc>
        <w:tc>
          <w:tcPr>
            <w:tcW w:type="dxa" w:w="4800"/>
          </w:tcPr>
          <w:p>
            <w:r>
              <w:t>Student 5</w:t>
            </w:r>
          </w:p>
        </w:tc>
        <w:tc>
          <w:tcPr>
            <w:tcW w:type="dxa" w:w="4800"/>
          </w:tcPr>
          <w:p>
            <w:r>
              <w:t>5555555</w:t>
            </w:r>
          </w:p>
        </w:tc>
      </w:tr>
      <w:tr>
        <w:tc>
          <w:tcPr>
            <w:tcW w:type="dxa" w:w="4800"/>
          </w:tcPr>
          <w:p>
            <w:r>
              <w:t>Student 6</w:t>
            </w:r>
          </w:p>
        </w:tc>
        <w:tc>
          <w:tcPr>
            <w:tcW w:type="dxa" w:w="4800"/>
          </w:tcPr>
          <w:p>
            <w:r>
              <w:t>Student 6</w:t>
            </w:r>
          </w:p>
        </w:tc>
        <w:tc>
          <w:tcPr>
            <w:tcW w:type="dxa" w:w="4800"/>
          </w:tcPr>
          <w:p>
            <w:r>
              <w:t>6666666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0"/>
      </w:tblGrid>
      <w:tr>
        <w:tc>
          <w:tcPr>
            <w:tcW w:type="dxa" w:w="14400"/>
          </w:tcPr>
          <w:p>
            <w:r>
              <w:t>Part A: weoiferfnaregfgh</w:t>
            </w:r>
          </w:p>
        </w:tc>
      </w:tr>
      <w:tr>
        <w:tc>
          <w:tcPr>
            <w:tcW w:type="dxa" w:w="14400"/>
          </w:tcPr>
          <w:p>
            <w:r>
              <w:t>Topic 1. dafrgdarfhdhdgfsh  (Total: 10 Marks)</w:t>
            </w:r>
          </w:p>
        </w:tc>
      </w:tr>
      <w:tr>
        <w:tc>
          <w:tcPr>
            <w:tcW w:type="dxa" w:w="14400"/>
          </w:tcPr>
          <w:p>
            <w:r>
              <w:t>srnfgtnfgnmntymtymtym</w:t>
              <w:br/>
              <w:t>tyjsgnfgnsgjyjgjyrtj</w:t>
              <w:br/>
              <w:t>sdjhvfsdhgvbhsdbhvjsdf\hgboidfbfdgb</w:t>
              <w:br/>
              <w:t>sdivbdsuvbusdbvusdbvdsbvsdbfvfed</w:t>
              <w:br/>
              <w:t>wsiuvbhuisvbuerbviurbviuerbviuebv</w:t>
            </w:r>
          </w:p>
        </w:tc>
      </w:tr>
      <w:tr>
        <w:tc>
          <w:tcPr>
            <w:tcW w:type="dxa" w:w="14400"/>
          </w:tcPr>
          <w:p>
            <w:r>
              <w:t>Topic 2. jvbdfvbjfbvjfdnfdn bfdklbhmfg (Total: 15 Marks)</w:t>
            </w:r>
          </w:p>
        </w:tc>
      </w:tr>
      <w:tr>
        <w:tc>
          <w:tcPr>
            <w:tcW w:type="dxa" w:w="14400"/>
          </w:tcPr>
          <w:p>
            <w:r>
              <w:t>dsfvbfbbvuybviufnbinindvio</w:t>
              <w:br/>
              <w:t>aiuvbhiufnbuifbvuoifregvuyefrvbueyvbuyfvb</w:t>
              <w:br/>
              <w:t>ewufvbuyevuerfbgyuyurbfyuservfyuerbg</w:t>
              <w:br/>
              <w:t>hvubuyrwebvyurewufgyveuirbverf</w:t>
            </w:r>
          </w:p>
        </w:tc>
      </w:tr>
      <w:tr>
        <w:tc>
          <w:tcPr>
            <w:tcW w:type="dxa" w:w="14400"/>
          </w:tcPr>
          <w:p>
            <w:r>
              <w:t>Part B: yrfgyurfyubvfyfbvfiudnvbedtfrb</w:t>
            </w:r>
          </w:p>
        </w:tc>
      </w:tr>
      <w:tr>
        <w:tc>
          <w:tcPr>
            <w:tcW w:type="dxa" w:w="14400"/>
          </w:tcPr>
          <w:p>
            <w:r>
              <w:t>Topic 3. rgdgsdavfdabgfb (Total: 10 marks)</w:t>
            </w:r>
          </w:p>
        </w:tc>
      </w:tr>
      <w:tr>
        <w:tc>
          <w:tcPr>
            <w:tcW w:type="dxa" w:w="14400"/>
          </w:tcPr>
          <w:p>
            <w:r>
              <w:t>erguibebgnetihminoiergbnipuenbgeombrtghnb</w:t>
              <w:br/>
              <w:t>earghbauebhguerbgiergniergiernhpioetrm</w:t>
              <w:br/>
              <w:t>ibnieurbniubguverabvuetrhniuterhgiuhbuibh</w:t>
              <w:br/>
              <w:t>opjiohiuighiuhuinbnnj</w:t>
              <w:br/>
              <w:t>btrorhgioermoiertabmaoiebopaefmbpt[h</w:t>
            </w:r>
          </w:p>
        </w:tc>
      </w:tr>
      <w:tr>
        <w:tc>
          <w:tcPr>
            <w:tcW w:type="dxa" w:w="14400"/>
          </w:tcPr>
          <w:p>
            <w:r>
              <w:t>Topic 4. siovhgsuivbiunvkdfregb (Total: 15 Marks)</w:t>
            </w:r>
          </w:p>
        </w:tc>
      </w:tr>
      <w:tr>
        <w:tc>
          <w:tcPr>
            <w:tcW w:type="dxa" w:w="14400"/>
          </w:tcPr>
          <w:p>
            <w:r>
              <w:t>erghaerthtrhshsghsghsgfhgshgh</w:t>
              <w:br/>
              <w:t>rasgbdfbcgjtrshjgfhnfxhtrhtfsbgfthbhjs</w:t>
              <w:br/>
              <w:t>srthrsbxfghjdvhbxgfhjstryndgfbtyrjrtshgfb</w:t>
              <w:br/>
              <w:t>srtbgtbtbyjhjhytehjhthhmgffgnmxfghrsyj</w:t>
              <w:br/>
              <w:t>usyfgyrgyuergyureghiergnuinhtrejhiortjhiotrh</w:t>
            </w:r>
          </w:p>
        </w:tc>
      </w:tr>
    </w:tbl>
    <w:sectPr w:rsidR="00FC693F" w:rsidRPr="0006063C" w:rsidSect="00034616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