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color w:val="000000"/>
        </w:rPr>
        <w:t>rere - Assignment Feedback</w:t>
      </w:r>
    </w:p>
    <w:tbl>
      <w:tblPr>
        <w:tblStyle w:val="TableGrid"/>
        <w:tblW w:type="auto" w:w="0"/>
        <w:tblLook w:firstColumn="1" w:firstRow="1" w:lastColumn="0" w:lastRow="0" w:noHBand="0" w:noVBand="1" w:val="04A0"/>
      </w:tblPr>
      <w:tblGrid>
        <w:gridCol w:w="4800"/>
        <w:gridCol w:w="4800"/>
        <w:gridCol w:w="4800"/>
      </w:tblGrid>
      <w:tr>
        <w:tc>
          <w:tcPr>
            <w:tcW w:type="dxa" w:w="4800"/>
          </w:tcPr>
          <w:p>
            <w:r>
              <w:t>Group Number: 3</w:t>
            </w:r>
          </w:p>
        </w:tc>
        <w:tc>
          <w:tcPr>
            <w:tcW w:type="dxa" w:w="4800"/>
            <w:shd w:fill="C6E0B4"/>
          </w:tcPr>
          <w:p>
            <w:r>
              <w:t>Strengths of the Report</w:t>
            </w:r>
          </w:p>
        </w:tc>
        <w:tc>
          <w:tcPr>
            <w:tcW w:type="dxa" w:w="4800"/>
            <w:shd w:fill="FFF2CC"/>
          </w:tcPr>
          <w:p>
            <w:r>
              <w:t>Areas that Need Improving</w:t>
            </w:r>
          </w:p>
        </w:tc>
      </w:tr>
    </w:tbl>
    <w:p/>
    <w:tbl>
      <w:tblPr>
        <w:tblStyle w:val="TableGrid"/>
        <w:tblW w:type="auto" w:w="0"/>
        <w:tblLook w:firstColumn="1" w:firstRow="1" w:lastColumn="0" w:lastRow="0" w:noHBand="0" w:noVBand="1" w:val="04A0"/>
      </w:tblPr>
      <w:tblGrid>
        <w:gridCol w:w="4800"/>
        <w:gridCol w:w="4800"/>
        <w:gridCol w:w="4800"/>
      </w:tblGrid>
      <w:tr>
        <w:tc>
          <w:tcPr>
            <w:tcW w:type="dxa" w:w="4800"/>
          </w:tcPr>
          <w:p>
            <w:r>
              <w:t>First Name</w:t>
            </w:r>
          </w:p>
        </w:tc>
        <w:tc>
          <w:tcPr>
            <w:tcW w:type="dxa" w:w="4800"/>
          </w:tcPr>
          <w:p>
            <w:r>
              <w:t>Last Name</w:t>
            </w:r>
          </w:p>
        </w:tc>
        <w:tc>
          <w:tcPr>
            <w:tcW w:type="dxa" w:w="4800"/>
          </w:tcPr>
          <w:p>
            <w:r>
              <w:t>ID</w:t>
            </w:r>
          </w:p>
        </w:tc>
      </w:tr>
      <w:tr>
        <w:tc>
          <w:tcPr>
            <w:tcW w:type="dxa" w:w="4800"/>
          </w:tcPr>
          <w:p>
            <w:r>
              <w:t>Saksham</w:t>
            </w:r>
          </w:p>
        </w:tc>
        <w:tc>
          <w:tcPr>
            <w:tcW w:type="dxa" w:w="4800"/>
          </w:tcPr>
          <w:p>
            <w:r>
              <w:t>Tyagi</w:t>
            </w:r>
          </w:p>
        </w:tc>
        <w:tc>
          <w:tcPr>
            <w:tcW w:type="dxa" w:w="4800"/>
          </w:tcPr>
          <w:p>
            <w:r>
              <w:t>3423142</w:t>
            </w:r>
          </w:p>
        </w:tc>
      </w:tr>
      <w:tr>
        <w:tc>
          <w:tcPr>
            <w:tcW w:type="dxa" w:w="4800"/>
          </w:tcPr>
          <w:p>
            <w:r>
              <w:t>Aadil</w:t>
            </w:r>
          </w:p>
        </w:tc>
        <w:tc>
          <w:tcPr>
            <w:tcW w:type="dxa" w:w="4800"/>
          </w:tcPr>
          <w:p>
            <w:r>
              <w:t>Patel</w:t>
            </w:r>
          </w:p>
        </w:tc>
        <w:tc>
          <w:tcPr>
            <w:tcW w:type="dxa" w:w="4800"/>
          </w:tcPr>
          <w:p>
            <w:r>
              <w:t>3252353</w:t>
            </w:r>
          </w:p>
        </w:tc>
      </w:tr>
      <w:tr>
        <w:tc>
          <w:tcPr>
            <w:tcW w:type="dxa" w:w="4800"/>
          </w:tcPr>
          <w:p>
            <w:r>
              <w:t>Aryan</w:t>
            </w:r>
          </w:p>
        </w:tc>
        <w:tc>
          <w:tcPr>
            <w:tcW w:type="dxa" w:w="4800"/>
          </w:tcPr>
          <w:p>
            <w:r>
              <w:t>Mailk</w:t>
            </w:r>
          </w:p>
        </w:tc>
        <w:tc>
          <w:tcPr>
            <w:tcW w:type="dxa" w:w="4800"/>
          </w:tcPr>
          <w:p>
            <w:r>
              <w:t>3353533</w:t>
            </w:r>
          </w:p>
        </w:tc>
      </w:tr>
      <w:tr>
        <w:tc>
          <w:tcPr>
            <w:tcW w:type="dxa" w:w="4800"/>
          </w:tcPr>
          <w:p>
            <w:r>
              <w:t>Rushil</w:t>
            </w:r>
          </w:p>
        </w:tc>
        <w:tc>
          <w:tcPr>
            <w:tcW w:type="dxa" w:w="4800"/>
          </w:tcPr>
          <w:p>
            <w:r>
              <w:t>Raval</w:t>
            </w:r>
          </w:p>
        </w:tc>
        <w:tc>
          <w:tcPr>
            <w:tcW w:type="dxa" w:w="4800"/>
          </w:tcPr>
          <w:p>
            <w:r>
              <w:t>3575675</w:t>
            </w:r>
          </w:p>
        </w:tc>
      </w:tr>
      <w:tr>
        <w:tc>
          <w:tcPr>
            <w:tcW w:type="dxa" w:w="4800"/>
          </w:tcPr>
          <w:p>
            <w:r>
              <w:t>Mehul</w:t>
            </w:r>
          </w:p>
        </w:tc>
        <w:tc>
          <w:tcPr>
            <w:tcW w:type="dxa" w:w="4800"/>
          </w:tcPr>
          <w:p>
            <w:r>
              <w:t>Perti</w:t>
            </w:r>
          </w:p>
        </w:tc>
        <w:tc>
          <w:tcPr>
            <w:tcW w:type="dxa" w:w="4800"/>
          </w:tcPr>
          <w:p>
            <w:r>
              <w:t>3463634</w:t>
            </w:r>
          </w:p>
        </w:tc>
      </w:tr>
      <w:tr>
        <w:tc>
          <w:tcPr>
            <w:tcW w:type="dxa" w:w="4800"/>
          </w:tcPr>
          <w:p>
            <w:r>
              <w:t>Aaryan</w:t>
            </w:r>
          </w:p>
        </w:tc>
        <w:tc>
          <w:tcPr>
            <w:tcW w:type="dxa" w:w="4800"/>
          </w:tcPr>
          <w:p>
            <w:r>
              <w:t>Sharma</w:t>
            </w:r>
          </w:p>
        </w:tc>
        <w:tc>
          <w:tcPr>
            <w:tcW w:type="dxa" w:w="4800"/>
          </w:tcPr>
          <w:p>
            <w:r>
              <w:t>3463775</w:t>
            </w:r>
          </w:p>
        </w:tc>
      </w:tr>
    </w:tbl>
    <w:p/>
    <w:tbl>
      <w:tblPr>
        <w:tblStyle w:val="TableGrid"/>
        <w:tblW w:type="auto" w:w="0"/>
        <w:tblLook w:firstColumn="1" w:firstRow="1" w:lastColumn="0" w:lastRow="0" w:noHBand="0" w:noVBand="1" w:val="04A0"/>
      </w:tblPr>
      <w:tblGrid>
        <w:gridCol w:w="14400"/>
      </w:tblGrid>
      <w:tr>
        <w:tc>
          <w:tcPr>
            <w:tcW w:type="dxa" w:w="14400"/>
            <w:shd w:fill="AEC6CF"/>
          </w:tcPr>
          <w:p>
            <w:pPr>
              <w:jc w:val="center"/>
            </w:pPr>
            <w:r>
              <w:rPr>
                <w:b/>
                <w:sz w:val="24"/>
              </w:rPr>
              <w:t>Part A: Automation Conceptual Design</w:t>
            </w:r>
          </w:p>
        </w:tc>
      </w:tr>
      <w:tr>
        <w:tc>
          <w:tcPr>
            <w:tcW w:type="dxa" w:w="14400"/>
          </w:tcPr>
          <w:p>
            <w:r>
              <w:rPr>
                <w:b/>
              </w:rPr>
              <w:t>Topic 1. Product Design  (Total: 10 Marks)</w:t>
            </w:r>
          </w:p>
        </w:tc>
      </w:tr>
      <w:tr>
        <w:tc>
          <w:tcPr>
            <w:tcW w:type="dxa" w:w="14400"/>
            <w:shd w:fill="C6E0B4"/>
          </w:tcPr>
          <w:p>
            <w:r>
              <w:t>The initial calculations for the product have been completed well and seem to give reasonable values for the requirements of your design.</w:t>
              <w:br/>
              <w:t>Most components chosen seem reasonable for your design but perhaps the motor is working too close to It’s maximum capacity.</w:t>
              <w:br/>
              <w:t>It’s good to see the couplings highlighted, however perhaps some additional annotation/highlighting would’ve been useful to better understand your design.</w:t>
              <w:br/>
              <w:t>The exploded view seems to be missing some annotation for the referencing to a bill of materials which would have been useful to see for all components in the design.</w:t>
            </w:r>
          </w:p>
        </w:tc>
      </w:tr>
      <w:tr>
        <w:tc>
          <w:tcPr>
            <w:tcW w:type="dxa" w:w="14400"/>
            <w:shd w:fill="FFF2CC"/>
          </w:tcPr>
          <w:p>
            <w:r>
              <w:t>It would have been nice to see some attention given to the structural calculations within your design (eg. how it can be held in place during operation).</w:t>
            </w:r>
          </w:p>
        </w:tc>
      </w:tr>
      <w:tr>
        <w:tc>
          <w:tcPr>
            <w:tcW w:type="dxa" w:w="14400"/>
            <w:shd w:fill="AEC6CF"/>
          </w:tcPr>
          <w:p>
            <w:pPr>
              <w:jc w:val="center"/>
            </w:pPr>
            <w:r>
              <w:rPr>
                <w:b/>
                <w:sz w:val="24"/>
              </w:rPr>
              <w:t>Part B: Research-Focused Investigation</w:t>
            </w:r>
          </w:p>
        </w:tc>
      </w:tr>
      <w:tr>
        <w:tc>
          <w:tcPr>
            <w:tcW w:type="dxa" w:w="14400"/>
          </w:tcPr>
          <w:p>
            <w:r>
              <w:rPr>
                <w:b/>
              </w:rPr>
              <w:t>Topic 5. Literature Review (Total: 10 marks)</w:t>
            </w:r>
          </w:p>
        </w:tc>
      </w:tr>
      <w:tr>
        <w:tc>
          <w:tcPr>
            <w:tcW w:type="dxa" w:w="14400"/>
            <w:shd w:fill="C6E0B4"/>
          </w:tcPr>
          <w:p>
            <w:r>
              <w:t>Some good criticism has been given throughout the literature review however it would’ve been nice to see how the research gaps found could be utilised as motivation for your own research.</w:t>
              <w:br/>
              <w:t>Some basic key theories have been identified from the literature but perhaps there could be more detailed/specific theories that could be utilised here?</w:t>
              <w:br/>
              <w:t>It’s good to also see the key theories identified being developed further but more explanation/interpretation would be useful to see how they fit better to your research topic.</w:t>
            </w:r>
          </w:p>
        </w:tc>
      </w:tr>
      <w:tr>
        <w:tc>
          <w:tcPr>
            <w:tcW w:type="dxa" w:w="14400"/>
            <w:shd w:fill="FFF2CC"/>
          </w:tcPr>
          <w:p>
            <w:r>
              <w:t>Some of the literature chosen seems to be relevant to the research topic highlighted, however, some aspects could be removed as they seem to offer very little insight into the prior research.</w:t>
              <w:br/>
              <w:t>The literature chosen doesn’t seem particularly up-to-date and could do with finding furthermore relevant/newer papers to bring the literature to a more cutting-edge level.</w:t>
            </w:r>
          </w:p>
        </w:tc>
      </w:tr>
    </w:tbl>
    <w:sectPr w:rsidR="00FC693F" w:rsidRPr="0006063C" w:rsidSect="00034616">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