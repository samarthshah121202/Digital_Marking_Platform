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09/12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Ayanna</w:t>
            </w:r>
          </w:p>
        </w:tc>
        <w:tc>
          <w:tcPr>
            <w:tcW w:type="dxa" w:w="2880"/>
          </w:tcPr>
          <w:p>
            <w:r>
              <w:t>Pahil</w:t>
            </w:r>
          </w:p>
        </w:tc>
        <w:tc>
          <w:tcPr>
            <w:tcW w:type="dxa" w:w="2880"/>
          </w:tcPr>
          <w:p>
            <w:r>
              <w:t>123456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srnfgtnfgnmntymtymtym</w:t>
      </w:r>
    </w:p>
    <w:p>
      <w:pPr>
        <w:jc w:val="left"/>
      </w:pPr>
      <w:r>
        <w:rPr>
          <w:color w:val="008000"/>
        </w:rPr>
        <w:t>tyjdhnhgmkmdgntdyhgmtudkyhukm</w:t>
      </w:r>
    </w:p>
    <w:p>
      <w:pPr>
        <w:jc w:val="left"/>
      </w:pPr>
      <w:r>
        <w:rPr>
          <w:color w:val="008000"/>
        </w:rPr>
        <w:t>tyjyjnghnghnhtntyhkmtjtryjjtghkfghnfghjghj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igeirvbnuiebniurbviufrbviuerfbviuerv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dfuyvduifghuynjoeiguighurieguierghuireojg</w:t>
      </w:r>
    </w:p>
    <w:p>
      <w:pPr>
        <w:jc w:val="left"/>
      </w:pPr>
      <w:r>
        <w:rPr>
          <w:color w:val="008000"/>
        </w:rPr>
        <w:t>aeipbaeirbvnergnreiunhireoh</w:t>
      </w:r>
    </w:p>
    <w:p>
      <w:pPr>
        <w:jc w:val="left"/>
      </w:pPr>
      <w:r>
        <w:rPr>
          <w:color w:val="008000"/>
        </w:rPr>
        <w:t>waefnaerignmaedrlkmaeignergnaekgyhjmaerf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erghaerthtrhshsghsghsgfhgshgh</w:t>
      </w:r>
    </w:p>
    <w:p>
      <w:pPr>
        <w:jc w:val="left"/>
      </w:pPr>
      <w:r>
        <w:rPr>
          <w:color w:val="008000"/>
        </w:rPr>
        <w:t>srthsgbgfhhhhhhhhhhhhhhhhhhhhhhhhhhhhhhhhhhhhhhhhhhhhhhtrrthtrhrsthstgh</w:t>
      </w:r>
    </w:p>
    <w:p>
      <w:pPr>
        <w:jc w:val="left"/>
      </w:pPr>
      <w:r>
        <w:rPr>
          <w:color w:val="008000"/>
        </w:rPr>
        <w:t>srthrsbxfghjdvhbxgfhjstryndgfbtyrjrtshgfb</w:t>
      </w:r>
    </w:p>
    <w:p>
      <w:pPr>
        <w:jc w:val="left"/>
      </w:pPr>
      <w:r>
        <w:rPr>
          <w:color w:val="008000"/>
        </w:rPr>
        <w:t>auyerwvyurfuyrguyreguyeruyghuryehguer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