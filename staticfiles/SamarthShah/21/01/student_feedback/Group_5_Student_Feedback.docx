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21/01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First Name</w:t>
            </w:r>
          </w:p>
        </w:tc>
        <w:tc>
          <w:tcPr>
            <w:tcW w:type="dxa" w:w="2160"/>
          </w:tcPr>
          <w:p>
            <w:r>
              <w:t>Last Name</w:t>
            </w:r>
          </w:p>
        </w:tc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Group No.</w:t>
            </w:r>
          </w:p>
        </w:tc>
      </w:tr>
      <w:tr>
        <w:tc>
          <w:tcPr>
            <w:tcW w:type="dxa" w:w="2160"/>
          </w:tcPr>
          <w:p>
            <w:r>
              <w:t>Samarth</w:t>
            </w:r>
          </w:p>
        </w:tc>
        <w:tc>
          <w:tcPr>
            <w:tcW w:type="dxa" w:w="2160"/>
          </w:tcPr>
          <w:p>
            <w:r>
              <w:t>Shah</w:t>
            </w:r>
          </w:p>
        </w:tc>
        <w:tc>
          <w:tcPr>
            <w:tcW w:type="dxa" w:w="2160"/>
          </w:tcPr>
          <w:p>
            <w:r>
              <w:t>2321593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Siyaam</w:t>
            </w:r>
          </w:p>
        </w:tc>
        <w:tc>
          <w:tcPr>
            <w:tcW w:type="dxa" w:w="2160"/>
          </w:tcPr>
          <w:p>
            <w:r>
              <w:t>Imran</w:t>
            </w:r>
          </w:p>
        </w:tc>
        <w:tc>
          <w:tcPr>
            <w:tcW w:type="dxa" w:w="2160"/>
          </w:tcPr>
          <w:p>
            <w:r>
              <w:t>4353454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Pavan</w:t>
            </w:r>
          </w:p>
        </w:tc>
        <w:tc>
          <w:tcPr>
            <w:tcW w:type="dxa" w:w="2160"/>
          </w:tcPr>
          <w:p>
            <w:r>
              <w:t>Parmar</w:t>
            </w:r>
          </w:p>
        </w:tc>
        <w:tc>
          <w:tcPr>
            <w:tcW w:type="dxa" w:w="2160"/>
          </w:tcPr>
          <w:p>
            <w:r>
              <w:t>4653454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Ash</w:t>
            </w:r>
          </w:p>
        </w:tc>
        <w:tc>
          <w:tcPr>
            <w:tcW w:type="dxa" w:w="2160"/>
          </w:tcPr>
          <w:p>
            <w:r>
              <w:t>Kulkarni</w:t>
            </w:r>
          </w:p>
        </w:tc>
        <w:tc>
          <w:tcPr>
            <w:tcW w:type="dxa" w:w="2160"/>
          </w:tcPr>
          <w:p>
            <w:r>
              <w:t>3454355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Anish</w:t>
            </w:r>
          </w:p>
        </w:tc>
        <w:tc>
          <w:tcPr>
            <w:tcW w:type="dxa" w:w="2160"/>
          </w:tcPr>
          <w:p>
            <w:r>
              <w:t>Pankhania</w:t>
            </w:r>
          </w:p>
        </w:tc>
        <w:tc>
          <w:tcPr>
            <w:tcW w:type="dxa" w:w="2160"/>
          </w:tcPr>
          <w:p>
            <w:r>
              <w:t>4353454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Harvin</w:t>
            </w:r>
          </w:p>
        </w:tc>
        <w:tc>
          <w:tcPr>
            <w:tcW w:type="dxa" w:w="2160"/>
          </w:tcPr>
          <w:p>
            <w:r>
              <w:t>Sidhu</w:t>
            </w:r>
          </w:p>
        </w:tc>
        <w:tc>
          <w:tcPr>
            <w:tcW w:type="dxa" w:w="2160"/>
          </w:tcPr>
          <w:p>
            <w:r>
              <w:t>4534544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Samarth</w:t>
            </w:r>
          </w:p>
        </w:tc>
        <w:tc>
          <w:tcPr>
            <w:tcW w:type="dxa" w:w="2160"/>
          </w:tcPr>
          <w:p>
            <w:r>
              <w:t>Shah</w:t>
            </w:r>
          </w:p>
        </w:tc>
        <w:tc>
          <w:tcPr>
            <w:tcW w:type="dxa" w:w="2160"/>
          </w:tcPr>
          <w:p>
            <w:r>
              <w:t>2321593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Siyaam</w:t>
            </w:r>
          </w:p>
        </w:tc>
        <w:tc>
          <w:tcPr>
            <w:tcW w:type="dxa" w:w="2160"/>
          </w:tcPr>
          <w:p>
            <w:r>
              <w:t>Imran</w:t>
            </w:r>
          </w:p>
        </w:tc>
        <w:tc>
          <w:tcPr>
            <w:tcW w:type="dxa" w:w="2160"/>
          </w:tcPr>
          <w:p>
            <w:r>
              <w:t>4353454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Pavan</w:t>
            </w:r>
          </w:p>
        </w:tc>
        <w:tc>
          <w:tcPr>
            <w:tcW w:type="dxa" w:w="2160"/>
          </w:tcPr>
          <w:p>
            <w:r>
              <w:t>Parmar</w:t>
            </w:r>
          </w:p>
        </w:tc>
        <w:tc>
          <w:tcPr>
            <w:tcW w:type="dxa" w:w="2160"/>
          </w:tcPr>
          <w:p>
            <w:r>
              <w:t>4653454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Ash</w:t>
            </w:r>
          </w:p>
        </w:tc>
        <w:tc>
          <w:tcPr>
            <w:tcW w:type="dxa" w:w="2160"/>
          </w:tcPr>
          <w:p>
            <w:r>
              <w:t>Kulkarni</w:t>
            </w:r>
          </w:p>
        </w:tc>
        <w:tc>
          <w:tcPr>
            <w:tcW w:type="dxa" w:w="2160"/>
          </w:tcPr>
          <w:p>
            <w:r>
              <w:t>3454355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Anish</w:t>
            </w:r>
          </w:p>
        </w:tc>
        <w:tc>
          <w:tcPr>
            <w:tcW w:type="dxa" w:w="2160"/>
          </w:tcPr>
          <w:p>
            <w:r>
              <w:t>Pankhania</w:t>
            </w:r>
          </w:p>
        </w:tc>
        <w:tc>
          <w:tcPr>
            <w:tcW w:type="dxa" w:w="2160"/>
          </w:tcPr>
          <w:p>
            <w:r>
              <w:t>4353454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Harvin</w:t>
            </w:r>
          </w:p>
        </w:tc>
        <w:tc>
          <w:tcPr>
            <w:tcW w:type="dxa" w:w="2160"/>
          </w:tcPr>
          <w:p>
            <w:r>
              <w:t>Sidhu</w:t>
            </w:r>
          </w:p>
        </w:tc>
        <w:tc>
          <w:tcPr>
            <w:tcW w:type="dxa" w:w="2160"/>
          </w:tcPr>
          <w:p>
            <w:r>
              <w:t>4534544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</w:tbl>
    <w:p>
      <w:pPr>
        <w:pStyle w:val="Heading2"/>
      </w:pPr>
      <w:r>
        <w:t>Part A: weoiferfnaregfgh</w:t>
      </w:r>
    </w:p>
    <w:p>
      <w:pPr>
        <w:pStyle w:val="Heading4"/>
      </w:pPr>
      <w:r>
        <w:t>Topic 1. dafrgdarfhdhdgfsh  (Total: 10 Marks)</w:t>
      </w:r>
    </w:p>
    <w:p>
      <w:pPr>
        <w:jc w:val="left"/>
      </w:pPr>
      <w:r>
        <w:rPr>
          <w:color w:val="008000"/>
        </w:rPr>
        <w:t>sfgnhfgnxfgnxfgndhg</w:t>
      </w:r>
    </w:p>
    <w:p>
      <w:pPr>
        <w:jc w:val="left"/>
      </w:pPr>
      <w:r>
        <w:rPr>
          <w:color w:val="008000"/>
        </w:rPr>
        <w:t>tdymdghnsgnrstyjtrgngnjyjytjytj</w:t>
      </w:r>
    </w:p>
    <w:p>
      <w:pPr>
        <w:jc w:val="left"/>
      </w:pPr>
      <w:r>
        <w:rPr>
          <w:color w:val="008000"/>
        </w:rPr>
        <w:t>tyjyjnghnghnhtntyhkmtjtryjjtghkfghnfghjghj</w:t>
      </w:r>
    </w:p>
    <w:p>
      <w:pPr>
        <w:jc w:val="left"/>
      </w:pPr>
      <w:r>
        <w:rPr>
          <w:color w:val="008000"/>
        </w:rPr>
        <w:t>kivhbvbuenbiuefbhuifbvndaefjbnfnbdefb</w:t>
      </w:r>
    </w:p>
    <w:p>
      <w:pPr>
        <w:jc w:val="left"/>
      </w:pPr>
      <w:r>
        <w:rPr>
          <w:color w:val="008000"/>
        </w:rPr>
        <w:t>uvbuywbvuierbvuibvrfbvirfujb</w:t>
      </w:r>
    </w:p>
    <w:p>
      <w:pPr>
        <w:pStyle w:val="Heading4"/>
      </w:pPr>
      <w:r>
        <w:t>Topic 2. jvbdfvbjfbvjfdnfdn bfdklbhmfg (Total: 15 Marks)</w:t>
      </w:r>
    </w:p>
    <w:p>
      <w:pPr>
        <w:jc w:val="left"/>
      </w:pPr>
      <w:r>
        <w:rPr>
          <w:color w:val="008000"/>
        </w:rPr>
        <w:t>iuvbhuidbviudngbuifbghiufbgyudrfuygberufybgyuerfgbref</w:t>
      </w:r>
    </w:p>
    <w:p>
      <w:pPr>
        <w:jc w:val="left"/>
      </w:pPr>
      <w:r>
        <w:rPr>
          <w:color w:val="008000"/>
        </w:rPr>
        <w:t>suyfvbuyervnuiergnbuyoergbsuirgbsubgsufdbg</w:t>
      </w:r>
    </w:p>
    <w:p>
      <w:pPr>
        <w:jc w:val="left"/>
      </w:pPr>
      <w:r>
        <w:rPr>
          <w:color w:val="008000"/>
        </w:rPr>
        <w:t>ewufvbuyevuerfbgyuyurbfyuservfyuerbg</w:t>
      </w:r>
    </w:p>
    <w:p>
      <w:pPr>
        <w:jc w:val="left"/>
      </w:pPr>
      <w:r>
        <w:rPr>
          <w:color w:val="008000"/>
        </w:rPr>
        <w:t>jhvuvdfvhjdfbgvervbfevbzdfbvdzb</w:t>
      </w:r>
    </w:p>
    <w:p>
      <w:pPr>
        <w:pStyle w:val="Heading2"/>
      </w:pPr>
      <w:r>
        <w:t>Part B: yrfgyurfyubvfyfbvfiudnvbedtfrb</w:t>
      </w:r>
    </w:p>
    <w:p>
      <w:pPr>
        <w:pStyle w:val="Heading4"/>
      </w:pPr>
      <w:r>
        <w:t>Topic 3. rgdgsdavfdabgfb (Total: 10 marks)</w:t>
      </w:r>
    </w:p>
    <w:p>
      <w:pPr>
        <w:jc w:val="left"/>
      </w:pPr>
      <w:r>
        <w:rPr>
          <w:color w:val="008000"/>
        </w:rPr>
        <w:t>fklvgnearbniebmotnbiorebn krfbg</w:t>
      </w:r>
    </w:p>
    <w:p>
      <w:pPr>
        <w:jc w:val="left"/>
      </w:pPr>
      <w:r>
        <w:rPr>
          <w:color w:val="008000"/>
        </w:rPr>
        <w:t>earghbauebhguerbgiergniergiernhpioetrm</w:t>
      </w:r>
    </w:p>
    <w:p>
      <w:pPr>
        <w:jc w:val="left"/>
      </w:pPr>
      <w:r>
        <w:rPr>
          <w:color w:val="008000"/>
        </w:rPr>
        <w:t>dasifidaefaieuhtgeiaurhiruenfiuaergfjhb]</w:t>
      </w:r>
    </w:p>
    <w:p>
      <w:pPr>
        <w:jc w:val="left"/>
      </w:pPr>
      <w:r>
        <w:rPr>
          <w:color w:val="008000"/>
        </w:rPr>
        <w:t>reiugreiugneraioguregnioerbhgioerg</w:t>
      </w:r>
    </w:p>
    <w:p>
      <w:pPr>
        <w:jc w:val="left"/>
      </w:pPr>
      <w:r>
        <w:rPr>
          <w:color w:val="008000"/>
        </w:rPr>
        <w:t>aerogmnreiogneornhoirsnmposbm,psrthbtr</w:t>
      </w:r>
    </w:p>
    <w:p>
      <w:pPr>
        <w:pStyle w:val="Heading4"/>
      </w:pPr>
      <w:r>
        <w:t>Topic 4. siovhgsuivbiunvkdfregb (Total: 15 Marks)</w:t>
      </w:r>
    </w:p>
    <w:p>
      <w:pPr>
        <w:jc w:val="left"/>
      </w:pPr>
      <w:r>
        <w:rPr>
          <w:color w:val="008000"/>
        </w:rPr>
        <w:t>RSTNHRTGBRTBYRSNSRNSRGNYHN</w:t>
      </w:r>
    </w:p>
    <w:p>
      <w:pPr>
        <w:jc w:val="left"/>
      </w:pPr>
      <w:r>
        <w:rPr>
          <w:color w:val="008000"/>
        </w:rPr>
        <w:t>rasgbdfbcgjtrshjgfhnfxhtrhtfsbgfthbhjs</w:t>
      </w:r>
    </w:p>
    <w:p>
      <w:pPr>
        <w:jc w:val="left"/>
      </w:pPr>
      <w:r>
        <w:rPr>
          <w:color w:val="008000"/>
        </w:rPr>
        <w:t>srthrsbxfghjdvhbxgfhjstryndgfbtyrjrtshgfb</w:t>
      </w:r>
    </w:p>
    <w:p>
      <w:pPr>
        <w:jc w:val="left"/>
      </w:pPr>
      <w:r>
        <w:rPr>
          <w:color w:val="008000"/>
        </w:rPr>
        <w:t>srtgnbfxgbxfnhtrnsxfdtnbrtjrjyjytjdfhxfhnfhrtjrsthyjyjshgdfnnhsrth</w:t>
      </w:r>
    </w:p>
    <w:p>
      <w:pPr>
        <w:jc w:val="left"/>
      </w:pPr>
      <w:r>
        <w:rPr>
          <w:color w:val="008000"/>
        </w:rPr>
        <w:t>oureyguyruergniengieurheaneartfgiuerghjiuerhgiuerjg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