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21/01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First Name</w:t>
            </w:r>
          </w:p>
        </w:tc>
        <w:tc>
          <w:tcPr>
            <w:tcW w:type="dxa" w:w="2160"/>
          </w:tcPr>
          <w:p>
            <w:r>
              <w:t>Last Name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Group No.</w:t>
            </w:r>
          </w:p>
        </w:tc>
      </w:tr>
      <w:tr>
        <w:tc>
          <w:tcPr>
            <w:tcW w:type="dxa" w:w="2160"/>
          </w:tcPr>
          <w:p>
            <w:r>
              <w:t>Samarth</w:t>
            </w:r>
          </w:p>
        </w:tc>
        <w:tc>
          <w:tcPr>
            <w:tcW w:type="dxa" w:w="2160"/>
          </w:tcPr>
          <w:p>
            <w:r>
              <w:t>Shah</w:t>
            </w:r>
          </w:p>
        </w:tc>
        <w:tc>
          <w:tcPr>
            <w:tcW w:type="dxa" w:w="2160"/>
          </w:tcPr>
          <w:p>
            <w:r>
              <w:t>2321593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7566537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5634635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3543434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2355235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5435344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Samarth</w:t>
            </w:r>
          </w:p>
        </w:tc>
        <w:tc>
          <w:tcPr>
            <w:tcW w:type="dxa" w:w="2160"/>
          </w:tcPr>
          <w:p>
            <w:r>
              <w:t>Shah</w:t>
            </w:r>
          </w:p>
        </w:tc>
        <w:tc>
          <w:tcPr>
            <w:tcW w:type="dxa" w:w="2160"/>
          </w:tcPr>
          <w:p>
            <w:r>
              <w:t>2321593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7566537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5634635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3543434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2355235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5435344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sfgnhfgnxfgnxfgndhg</w:t>
      </w:r>
    </w:p>
    <w:p>
      <w:pPr>
        <w:jc w:val="left"/>
      </w:pPr>
      <w:r>
        <w:rPr>
          <w:color w:val="008000"/>
        </w:rPr>
        <w:t>tyjdhnhgmkmdgntdyhgmtudkyhukm</w:t>
      </w:r>
    </w:p>
    <w:p>
      <w:pPr>
        <w:jc w:val="left"/>
      </w:pPr>
      <w:r>
        <w:rPr>
          <w:color w:val="008000"/>
        </w:rPr>
        <w:t>sdjhvfsdhgvbhsdbhvjsdf\hgboidfbfdgb</w:t>
      </w:r>
    </w:p>
    <w:p>
      <w:pPr>
        <w:jc w:val="left"/>
      </w:pPr>
      <w:r>
        <w:rPr>
          <w:color w:val="008000"/>
        </w:rPr>
        <w:t>sdivbdsuvbusdbvusdbvdsbvsdbfvfed</w:t>
      </w:r>
    </w:p>
    <w:p>
      <w:pPr>
        <w:jc w:val="left"/>
      </w:pPr>
      <w:r>
        <w:rPr>
          <w:color w:val="008000"/>
        </w:rPr>
        <w:t>wsiuvbhuisvbuerbviurbviuerbviuebv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dsfvbfbbvuybviufnbinindvio</w:t>
      </w:r>
    </w:p>
    <w:p>
      <w:pPr>
        <w:jc w:val="left"/>
      </w:pPr>
      <w:r>
        <w:rPr>
          <w:color w:val="008000"/>
        </w:rPr>
        <w:t>suyfvbuyervnuiergnbuyoergbsuirgbsubgsufdbg</w:t>
      </w:r>
    </w:p>
    <w:p>
      <w:pPr>
        <w:jc w:val="left"/>
      </w:pPr>
      <w:r>
        <w:rPr>
          <w:color w:val="008000"/>
        </w:rPr>
        <w:t>uyvburebgruegbuyrfbsdufvbuwervb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sjvuhbfdbvnfbnxzyuzfbdngbhfbniufdb</w:t>
      </w:r>
    </w:p>
    <w:p>
      <w:pPr>
        <w:jc w:val="left"/>
      </w:pPr>
      <w:r>
        <w:rPr>
          <w:color w:val="008000"/>
        </w:rPr>
        <w:t>aeipbaeirbvnergnreiunhireoh</w:t>
      </w:r>
    </w:p>
    <w:p>
      <w:pPr>
        <w:jc w:val="left"/>
      </w:pPr>
      <w:r>
        <w:rPr>
          <w:color w:val="008000"/>
        </w:rPr>
        <w:t>dasifidaefaieuhtgeiaurhiruenfiuaergfjhb]</w:t>
      </w:r>
    </w:p>
    <w:p>
      <w:pPr>
        <w:jc w:val="left"/>
      </w:pPr>
      <w:r>
        <w:rPr>
          <w:color w:val="008000"/>
        </w:rPr>
        <w:t>ejugyberuignieorgaieorjhgiubmfpogh</w:t>
      </w:r>
    </w:p>
    <w:p>
      <w:pPr>
        <w:jc w:val="left"/>
      </w:pPr>
      <w:r>
        <w:rPr>
          <w:color w:val="008000"/>
        </w:rPr>
        <w:t>btrorhgioermoiertabmaoiebopaefmbpt[h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erghaerthtrhshsghsghsgfhgshgh</w:t>
      </w:r>
    </w:p>
    <w:p>
      <w:pPr>
        <w:jc w:val="left"/>
      </w:pPr>
      <w:r>
        <w:rPr>
          <w:color w:val="008000"/>
        </w:rPr>
        <w:t>srtnhsbgfxhjxfgnsntysjngsfnsrgvn</w:t>
      </w:r>
    </w:p>
    <w:p>
      <w:pPr>
        <w:jc w:val="left"/>
      </w:pPr>
      <w:r>
        <w:rPr>
          <w:color w:val="008000"/>
        </w:rPr>
        <w:t>srtbtrbrthrttrheraghyrtsjhsrghsfghfghsrtghsrthxfghxf</w:t>
      </w:r>
    </w:p>
    <w:p>
      <w:pPr>
        <w:jc w:val="left"/>
      </w:pPr>
      <w:r>
        <w:rPr>
          <w:color w:val="008000"/>
        </w:rPr>
        <w:t>auyerwvyurfuyrguyreguyeruyghuryehguer</w:t>
      </w:r>
    </w:p>
    <w:p>
      <w:pPr>
        <w:jc w:val="left"/>
      </w:pPr>
      <w:r>
        <w:rPr>
          <w:color w:val="008000"/>
        </w:rPr>
        <w:t>oureyguyruergniengieurheaneartfgiuerghjiuerhgiuerjg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