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r10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First Name</w:t>
            </w:r>
          </w:p>
        </w:tc>
        <w:tc>
          <w:tcPr>
            <w:tcW w:type="dxa" w:w="2880"/>
          </w:tcPr>
          <w:p>
            <w:r>
              <w:t>Last Name</w:t>
            </w:r>
          </w:p>
        </w:tc>
        <w:tc>
          <w:tcPr>
            <w:tcW w:type="dxa" w:w="2880"/>
          </w:tcPr>
          <w:p>
            <w:r>
              <w:t>ID</w:t>
            </w:r>
          </w:p>
        </w:tc>
      </w:tr>
      <w:tr>
        <w:tc>
          <w:tcPr>
            <w:tcW w:type="dxa" w:w="2880"/>
          </w:tcPr>
          <w:p>
            <w:r>
              <w:t>Ayanna</w:t>
            </w:r>
          </w:p>
        </w:tc>
        <w:tc>
          <w:tcPr>
            <w:tcW w:type="dxa" w:w="2880"/>
          </w:tcPr>
          <w:p>
            <w:r>
              <w:t>Pahil</w:t>
            </w:r>
          </w:p>
        </w:tc>
        <w:tc>
          <w:tcPr>
            <w:tcW w:type="dxa" w:w="2880"/>
          </w:tcPr>
          <w:p>
            <w:r>
              <w:t>123456</w:t>
            </w:r>
          </w:p>
        </w:tc>
      </w:tr>
    </w:tbl>
    <w:p>
      <w:pPr>
        <w:pStyle w:val="Heading2"/>
      </w:pPr>
      <w:r>
        <w:t>Part A: weoiferfnaregfgh</w:t>
      </w:r>
    </w:p>
    <w:p>
      <w:pPr>
        <w:pStyle w:val="Heading4"/>
      </w:pPr>
      <w:r>
        <w:t>Topic 1. dafrgdarfhdhdgfsh  (Total: 10 Marks)</w:t>
      </w:r>
    </w:p>
    <w:p>
      <w:pPr>
        <w:jc w:val="left"/>
      </w:pPr>
      <w:r>
        <w:rPr>
          <w:color w:val="008000"/>
        </w:rPr>
        <w:t>tymtnmfghnfghnytmndghm</w:t>
      </w:r>
    </w:p>
    <w:p>
      <w:pPr>
        <w:jc w:val="left"/>
      </w:pPr>
      <w:r>
        <w:rPr>
          <w:color w:val="008000"/>
        </w:rPr>
        <w:t>tyjdhnhgmkmdgntdyhgmtudkyhukm</w:t>
      </w:r>
    </w:p>
    <w:p>
      <w:pPr>
        <w:jc w:val="left"/>
      </w:pPr>
      <w:r>
        <w:rPr>
          <w:color w:val="008000"/>
        </w:rPr>
        <w:t>tyjyjnghnghnhtntyhkmtjtryjjtghkfghnfghjghj</w:t>
      </w:r>
    </w:p>
    <w:p>
      <w:pPr>
        <w:jc w:val="left"/>
      </w:pPr>
      <w:r>
        <w:rPr>
          <w:color w:val="008000"/>
        </w:rPr>
        <w:t>kivhbvbuenbiuefbhuifbvndaefjbnfnbdefb</w:t>
      </w:r>
    </w:p>
    <w:p>
      <w:pPr>
        <w:jc w:val="left"/>
      </w:pPr>
      <w:r>
        <w:rPr>
          <w:color w:val="008000"/>
        </w:rPr>
        <w:t>igeirvbnuiebniurbviufrbviuerfbviuerv</w:t>
      </w:r>
    </w:p>
    <w:p>
      <w:pPr>
        <w:pStyle w:val="Heading4"/>
      </w:pPr>
      <w:r>
        <w:t>Topic 2. jvbdfvbjfbvjfdnfdn bfdklbhmfg (Total: 15 Marks)</w:t>
      </w:r>
    </w:p>
    <w:p>
      <w:pPr>
        <w:jc w:val="left"/>
      </w:pPr>
      <w:r>
        <w:rPr>
          <w:color w:val="008000"/>
        </w:rPr>
        <w:t>iuvbhuidbviudngbuifbghiufbgyudrfuygberufybgyuerfgbref</w:t>
      </w:r>
    </w:p>
    <w:p>
      <w:pPr>
        <w:jc w:val="left"/>
      </w:pPr>
      <w:r>
        <w:rPr>
          <w:color w:val="008000"/>
        </w:rPr>
        <w:t>asuydgbusdnriugnauebguisfdbgudfbguibg</w:t>
      </w:r>
    </w:p>
    <w:p>
      <w:pPr>
        <w:jc w:val="left"/>
      </w:pPr>
      <w:r>
        <w:rPr>
          <w:color w:val="008000"/>
        </w:rPr>
        <w:t>ewufvbuyevuerfbgyuyurbfyuservfyuerbg</w:t>
      </w:r>
    </w:p>
    <w:p>
      <w:pPr>
        <w:jc w:val="left"/>
      </w:pPr>
      <w:r>
        <w:rPr>
          <w:color w:val="008000"/>
        </w:rPr>
        <w:t>gfvgyrefvgyrefvyrevyr</w:t>
      </w:r>
    </w:p>
    <w:p>
      <w:pPr>
        <w:pStyle w:val="Heading2"/>
      </w:pPr>
      <w:r>
        <w:t>Part B: yrfgyurfyubvfyfbvfiudnvbedtfrb</w:t>
      </w:r>
    </w:p>
    <w:p>
      <w:pPr>
        <w:pStyle w:val="Heading4"/>
      </w:pPr>
      <w:r>
        <w:t>Topic 3. rgdgsdavfdabgfb (Total: 10 marks)</w:t>
      </w:r>
    </w:p>
    <w:p>
      <w:pPr>
        <w:jc w:val="left"/>
      </w:pPr>
      <w:r>
        <w:rPr>
          <w:color w:val="008000"/>
        </w:rPr>
        <w:t>fklvgnearbniebmotnbiorebn krfbg</w:t>
      </w:r>
    </w:p>
    <w:p>
      <w:pPr>
        <w:jc w:val="left"/>
      </w:pPr>
      <w:r>
        <w:rPr>
          <w:color w:val="008000"/>
        </w:rPr>
        <w:t>earghbauebhguerbgiergniergiernhpioetrm</w:t>
      </w:r>
    </w:p>
    <w:p>
      <w:pPr>
        <w:jc w:val="left"/>
      </w:pPr>
      <w:r>
        <w:rPr>
          <w:color w:val="008000"/>
        </w:rPr>
        <w:t>ibnieurbniubguverabvuetrhniuterhgiuhbuibh</w:t>
      </w:r>
    </w:p>
    <w:p>
      <w:pPr>
        <w:jc w:val="left"/>
      </w:pPr>
      <w:r>
        <w:rPr>
          <w:color w:val="008000"/>
        </w:rPr>
        <w:t>opjiohiuighiuhuinbnnj</w:t>
      </w:r>
    </w:p>
    <w:p>
      <w:pPr>
        <w:jc w:val="left"/>
      </w:pPr>
      <w:r>
        <w:rPr>
          <w:color w:val="008000"/>
        </w:rPr>
        <w:t>btrorhgioermoiertabmaoiebopaefmbpt[h</w:t>
      </w:r>
    </w:p>
    <w:p>
      <w:pPr>
        <w:pStyle w:val="Heading4"/>
      </w:pPr>
      <w:r>
        <w:t>Topic 4. siovhgsuivbiunvkdfregb (Total: 15 Marks)</w:t>
      </w:r>
    </w:p>
    <w:p>
      <w:pPr>
        <w:jc w:val="left"/>
      </w:pPr>
      <w:r>
        <w:rPr>
          <w:color w:val="008000"/>
        </w:rPr>
        <w:t>erghaerthtrhshsghsghsgfhgshgh</w:t>
      </w:r>
    </w:p>
    <w:p>
      <w:pPr>
        <w:jc w:val="left"/>
      </w:pPr>
      <w:r>
        <w:rPr>
          <w:color w:val="008000"/>
        </w:rPr>
        <w:t>rasgbdfbcgjtrshjgfhnfxhtrhtfsbgfthbhjs</w:t>
      </w:r>
    </w:p>
    <w:p>
      <w:pPr>
        <w:jc w:val="left"/>
      </w:pPr>
      <w:r>
        <w:rPr>
          <w:color w:val="008000"/>
        </w:rPr>
        <w:t>srthrsbxfghjdvhbxgfhjstryndgfbtyrjrtshgfb</w:t>
      </w:r>
    </w:p>
    <w:p>
      <w:pPr>
        <w:jc w:val="left"/>
      </w:pPr>
      <w:r>
        <w:rPr>
          <w:color w:val="008000"/>
        </w:rPr>
        <w:t>srnsgbnhtmrthjnfgndgyjrtjgfxntyjrthsrghnjdtyjdytnytdnfyndt</w:t>
      </w:r>
    </w:p>
    <w:p>
      <w:pPr>
        <w:jc w:val="left"/>
      </w:pPr>
      <w:r>
        <w:rPr>
          <w:color w:val="008000"/>
        </w:rPr>
        <w:t>oureyguyruergniengieurheaneartfgiuerghjiuerhgiuerjg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