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excel r4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First Name</w:t>
            </w:r>
          </w:p>
        </w:tc>
        <w:tc>
          <w:tcPr>
            <w:tcW w:type="dxa" w:w="2160"/>
          </w:tcPr>
          <w:p>
            <w:r>
              <w:t>Last Name</w:t>
            </w:r>
          </w:p>
        </w:tc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Group No.</w:t>
            </w:r>
          </w:p>
        </w:tc>
      </w:tr>
      <w:tr>
        <w:tc>
          <w:tcPr>
            <w:tcW w:type="dxa" w:w="2160"/>
          </w:tcPr>
          <w:p>
            <w:r>
              <w:t>Samarth</w:t>
            </w:r>
          </w:p>
        </w:tc>
        <w:tc>
          <w:tcPr>
            <w:tcW w:type="dxa" w:w="2160"/>
          </w:tcPr>
          <w:p>
            <w:r>
              <w:t>Shah</w:t>
            </w:r>
          </w:p>
        </w:tc>
        <w:tc>
          <w:tcPr>
            <w:tcW w:type="dxa" w:w="2160"/>
          </w:tcPr>
          <w:p>
            <w:r>
              <w:t>2321593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Neville</w:t>
            </w:r>
          </w:p>
        </w:tc>
        <w:tc>
          <w:tcPr>
            <w:tcW w:type="dxa" w:w="2160"/>
          </w:tcPr>
          <w:p>
            <w:r>
              <w:t>Irani</w:t>
            </w:r>
          </w:p>
        </w:tc>
        <w:tc>
          <w:tcPr>
            <w:tcW w:type="dxa" w:w="2160"/>
          </w:tcPr>
          <w:p>
            <w:r>
              <w:t>4235344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Armaan</w:t>
            </w:r>
          </w:p>
        </w:tc>
        <w:tc>
          <w:tcPr>
            <w:tcW w:type="dxa" w:w="2160"/>
          </w:tcPr>
          <w:p>
            <w:r>
              <w:t>Ali</w:t>
            </w:r>
          </w:p>
        </w:tc>
        <w:tc>
          <w:tcPr>
            <w:tcW w:type="dxa" w:w="2160"/>
          </w:tcPr>
          <w:p>
            <w:r>
              <w:t>3465346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Haaris</w:t>
            </w:r>
          </w:p>
        </w:tc>
        <w:tc>
          <w:tcPr>
            <w:tcW w:type="dxa" w:w="2160"/>
          </w:tcPr>
          <w:p>
            <w:r>
              <w:t>Akram</w:t>
            </w:r>
          </w:p>
        </w:tc>
        <w:tc>
          <w:tcPr>
            <w:tcW w:type="dxa" w:w="2160"/>
          </w:tcPr>
          <w:p>
            <w:r>
              <w:t>5645655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Eashan</w:t>
            </w:r>
          </w:p>
        </w:tc>
        <w:tc>
          <w:tcPr>
            <w:tcW w:type="dxa" w:w="2160"/>
          </w:tcPr>
          <w:p>
            <w:r>
              <w:t>Ghai</w:t>
            </w:r>
          </w:p>
        </w:tc>
        <w:tc>
          <w:tcPr>
            <w:tcW w:type="dxa" w:w="2160"/>
          </w:tcPr>
          <w:p>
            <w:r>
              <w:t>3546565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Tom</w:t>
            </w:r>
          </w:p>
        </w:tc>
        <w:tc>
          <w:tcPr>
            <w:tcW w:type="dxa" w:w="2160"/>
          </w:tcPr>
          <w:p>
            <w:r>
              <w:t>Crook</w:t>
            </w:r>
          </w:p>
        </w:tc>
        <w:tc>
          <w:tcPr>
            <w:tcW w:type="dxa" w:w="2160"/>
          </w:tcPr>
          <w:p>
            <w:r>
              <w:t>5464565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Samarth</w:t>
            </w:r>
          </w:p>
        </w:tc>
        <w:tc>
          <w:tcPr>
            <w:tcW w:type="dxa" w:w="2160"/>
          </w:tcPr>
          <w:p>
            <w:r>
              <w:t>Shah</w:t>
            </w:r>
          </w:p>
        </w:tc>
        <w:tc>
          <w:tcPr>
            <w:tcW w:type="dxa" w:w="2160"/>
          </w:tcPr>
          <w:p>
            <w:r>
              <w:t>2321593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Neville</w:t>
            </w:r>
          </w:p>
        </w:tc>
        <w:tc>
          <w:tcPr>
            <w:tcW w:type="dxa" w:w="2160"/>
          </w:tcPr>
          <w:p>
            <w:r>
              <w:t>Irani</w:t>
            </w:r>
          </w:p>
        </w:tc>
        <w:tc>
          <w:tcPr>
            <w:tcW w:type="dxa" w:w="2160"/>
          </w:tcPr>
          <w:p>
            <w:r>
              <w:t>4235344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Armaan</w:t>
            </w:r>
          </w:p>
        </w:tc>
        <w:tc>
          <w:tcPr>
            <w:tcW w:type="dxa" w:w="2160"/>
          </w:tcPr>
          <w:p>
            <w:r>
              <w:t>Ali</w:t>
            </w:r>
          </w:p>
        </w:tc>
        <w:tc>
          <w:tcPr>
            <w:tcW w:type="dxa" w:w="2160"/>
          </w:tcPr>
          <w:p>
            <w:r>
              <w:t>3465346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Haaris</w:t>
            </w:r>
          </w:p>
        </w:tc>
        <w:tc>
          <w:tcPr>
            <w:tcW w:type="dxa" w:w="2160"/>
          </w:tcPr>
          <w:p>
            <w:r>
              <w:t>Akram</w:t>
            </w:r>
          </w:p>
        </w:tc>
        <w:tc>
          <w:tcPr>
            <w:tcW w:type="dxa" w:w="2160"/>
          </w:tcPr>
          <w:p>
            <w:r>
              <w:t>5645655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Eashan</w:t>
            </w:r>
          </w:p>
        </w:tc>
        <w:tc>
          <w:tcPr>
            <w:tcW w:type="dxa" w:w="2160"/>
          </w:tcPr>
          <w:p>
            <w:r>
              <w:t>Ghai</w:t>
            </w:r>
          </w:p>
        </w:tc>
        <w:tc>
          <w:tcPr>
            <w:tcW w:type="dxa" w:w="2160"/>
          </w:tcPr>
          <w:p>
            <w:r>
              <w:t>3546565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Tom</w:t>
            </w:r>
          </w:p>
        </w:tc>
        <w:tc>
          <w:tcPr>
            <w:tcW w:type="dxa" w:w="2160"/>
          </w:tcPr>
          <w:p>
            <w:r>
              <w:t>Crook</w:t>
            </w:r>
          </w:p>
        </w:tc>
        <w:tc>
          <w:tcPr>
            <w:tcW w:type="dxa" w:w="2160"/>
          </w:tcPr>
          <w:p>
            <w:r>
              <w:t>5464565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2"/>
      </w:pPr>
      <w:r>
        <w:t>Part A: weoiferfnaregfgh</w:t>
      </w:r>
    </w:p>
    <w:p>
      <w:pPr>
        <w:pStyle w:val="Heading4"/>
      </w:pPr>
      <w:r>
        <w:t>Topic 1. dafrgdarfhdhdgfsh  (Total: 10 Marks)</w:t>
      </w:r>
    </w:p>
    <w:p>
      <w:pPr>
        <w:jc w:val="left"/>
      </w:pPr>
      <w:r>
        <w:rPr>
          <w:color w:val="008000"/>
        </w:rPr>
        <w:t>srnfgtnfgnmntymtymtym</w:t>
      </w:r>
    </w:p>
    <w:p>
      <w:pPr>
        <w:jc w:val="left"/>
      </w:pPr>
      <w:r>
        <w:rPr>
          <w:color w:val="008000"/>
        </w:rPr>
        <w:t>styhmnhgnhttyukm,yhmnhnmhmktmythnytjyt</w:t>
      </w:r>
    </w:p>
    <w:p>
      <w:pPr>
        <w:jc w:val="left"/>
      </w:pPr>
      <w:r>
        <w:rPr>
          <w:color w:val="008000"/>
        </w:rPr>
        <w:t>tyjyjnghnghnhtntyhkmtjtryjjtghkfghnfghjghj</w:t>
      </w:r>
    </w:p>
    <w:p>
      <w:pPr>
        <w:jc w:val="left"/>
      </w:pPr>
      <w:r>
        <w:rPr>
          <w:color w:val="008000"/>
        </w:rPr>
        <w:t>kivhbvbuenbiuefbhuifbvndaefjbnfnbdefb</w:t>
      </w:r>
    </w:p>
    <w:p>
      <w:pPr>
        <w:jc w:val="left"/>
      </w:pPr>
      <w:r>
        <w:rPr>
          <w:color w:val="008000"/>
        </w:rPr>
        <w:t>wsiuvbhuisvbuerbviurbviuerbviuebv</w:t>
      </w:r>
    </w:p>
    <w:p>
      <w:pPr>
        <w:pStyle w:val="Heading4"/>
      </w:pPr>
      <w:r>
        <w:t>Topic 2. jvbdfvbjfbvjfdnfdn bfdklbhmfg (Total: 15 Marks)</w:t>
      </w:r>
    </w:p>
    <w:p>
      <w:pPr>
        <w:jc w:val="left"/>
      </w:pPr>
      <w:r>
        <w:rPr>
          <w:color w:val="008000"/>
        </w:rPr>
        <w:t>dsfvbfbbvuybviufnbinindvio</w:t>
      </w:r>
    </w:p>
    <w:p>
      <w:pPr>
        <w:jc w:val="left"/>
      </w:pPr>
      <w:r>
        <w:rPr>
          <w:color w:val="008000"/>
        </w:rPr>
        <w:t>aiuvbhiufnbuifbvuoifregvuyefrvbueyvbuyfvb</w:t>
      </w:r>
    </w:p>
    <w:p>
      <w:pPr>
        <w:jc w:val="left"/>
      </w:pPr>
      <w:r>
        <w:rPr>
          <w:color w:val="008000"/>
        </w:rPr>
        <w:t>ewufvbuyevuerfbgyuyurbfyuservfyuerbg</w:t>
      </w:r>
    </w:p>
    <w:p>
      <w:pPr>
        <w:jc w:val="left"/>
      </w:pPr>
      <w:r>
        <w:rPr>
          <w:color w:val="008000"/>
        </w:rPr>
        <w:t>hvubuyrwebvyurewufgyveuirbverf</w:t>
      </w:r>
    </w:p>
    <w:p>
      <w:pPr>
        <w:pStyle w:val="Heading2"/>
      </w:pPr>
      <w:r>
        <w:t>Part B: yrfgyurfyubvfyfbvfiudnvbedtfrb</w:t>
      </w:r>
    </w:p>
    <w:p>
      <w:pPr>
        <w:pStyle w:val="Heading4"/>
      </w:pPr>
      <w:r>
        <w:t>Topic 3. rgdgsdavfdabgfb (Total: 10 marks)</w:t>
      </w:r>
    </w:p>
    <w:p>
      <w:pPr>
        <w:jc w:val="left"/>
      </w:pPr>
      <w:r>
        <w:rPr>
          <w:color w:val="008000"/>
        </w:rPr>
        <w:t>fklvgnearbniebmotnbiorebn krfbg</w:t>
      </w:r>
    </w:p>
    <w:p>
      <w:pPr>
        <w:jc w:val="left"/>
      </w:pPr>
      <w:r>
        <w:rPr>
          <w:color w:val="008000"/>
        </w:rPr>
        <w:t>earghbauebhguerbgiergniergiernhpioetrm</w:t>
      </w:r>
    </w:p>
    <w:p>
      <w:pPr>
        <w:jc w:val="left"/>
      </w:pPr>
      <w:r>
        <w:rPr>
          <w:color w:val="008000"/>
        </w:rPr>
        <w:t>ibnieurbniubguverabvuetrhniuterhgiuhbuibh</w:t>
      </w:r>
    </w:p>
    <w:p>
      <w:pPr>
        <w:jc w:val="left"/>
      </w:pPr>
      <w:r>
        <w:rPr>
          <w:color w:val="008000"/>
        </w:rPr>
        <w:t>opjiohiuighiuhuinbnnj</w:t>
      </w:r>
    </w:p>
    <w:p>
      <w:pPr>
        <w:jc w:val="left"/>
      </w:pPr>
      <w:r>
        <w:rPr>
          <w:color w:val="008000"/>
        </w:rPr>
        <w:t>btrorhgioermoiertabmaoiebopaefmbpt[h</w:t>
      </w:r>
    </w:p>
    <w:p>
      <w:pPr>
        <w:pStyle w:val="Heading4"/>
      </w:pPr>
      <w:r>
        <w:t>Topic 4. siovhgsuivbiunvkdfregb (Total: 15 Marks)</w:t>
      </w:r>
    </w:p>
    <w:p>
      <w:pPr>
        <w:jc w:val="left"/>
      </w:pPr>
      <w:r>
        <w:rPr>
          <w:color w:val="008000"/>
        </w:rPr>
        <w:t>erghaerthtrhshsghsghsgfhgshgh</w:t>
      </w:r>
    </w:p>
    <w:p>
      <w:pPr>
        <w:jc w:val="left"/>
      </w:pPr>
      <w:r>
        <w:rPr>
          <w:color w:val="008000"/>
        </w:rPr>
        <w:t>rasgbdfbcgjtrshjgfhnfxhtrhtfsbgfthbhjs</w:t>
      </w:r>
    </w:p>
    <w:p>
      <w:pPr>
        <w:jc w:val="left"/>
      </w:pPr>
      <w:r>
        <w:rPr>
          <w:color w:val="008000"/>
        </w:rPr>
        <w:t>srthrsbxfghjdvhbxgfhjstryndgfbtyrjrtshgfb</w:t>
      </w:r>
    </w:p>
    <w:p>
      <w:pPr>
        <w:jc w:val="left"/>
      </w:pPr>
      <w:r>
        <w:rPr>
          <w:color w:val="008000"/>
        </w:rPr>
        <w:t>srtgnbfxgbxfnhtrnsxfdtnbrtjrjyjytjdfhxfhnfhrtjrsthyjyjshgdfnnhsrth</w:t>
      </w:r>
    </w:p>
    <w:p>
      <w:pPr>
        <w:jc w:val="left"/>
      </w:pPr>
      <w:r>
        <w:rPr>
          <w:color w:val="008000"/>
        </w:rPr>
        <w:t>uayergbyrbvurnvureuvnurgunhutrnhutntrnhitrsgh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