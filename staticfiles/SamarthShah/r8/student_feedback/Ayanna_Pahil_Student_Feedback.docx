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First Name</w:t>
            </w:r>
          </w:p>
        </w:tc>
        <w:tc>
          <w:tcPr>
            <w:tcW w:type="dxa" w:w="2880"/>
          </w:tcPr>
          <w:p>
            <w:r>
              <w:t>Last Name</w:t>
            </w:r>
          </w:p>
        </w:tc>
        <w:tc>
          <w:tcPr>
            <w:tcW w:type="dxa" w:w="2880"/>
          </w:tcPr>
          <w:p>
            <w:r>
              <w:t>ID</w:t>
            </w:r>
          </w:p>
        </w:tc>
      </w:tr>
      <w:tr>
        <w:tc>
          <w:tcPr>
            <w:tcW w:type="dxa" w:w="2880"/>
          </w:tcPr>
          <w:p>
            <w:r>
              <w:t>Ayanna</w:t>
            </w:r>
          </w:p>
        </w:tc>
        <w:tc>
          <w:tcPr>
            <w:tcW w:type="dxa" w:w="2880"/>
          </w:tcPr>
          <w:p>
            <w:r>
              <w:t>Pahil</w:t>
            </w:r>
          </w:p>
        </w:tc>
        <w:tc>
          <w:tcPr>
            <w:tcW w:type="dxa" w:w="2880"/>
          </w:tcPr>
          <w:p>
            <w:r>
              <w:t>123456</w:t>
            </w:r>
          </w:p>
        </w:tc>
      </w:tr>
    </w:tbl>
    <w:p>
      <w:pPr>
        <w:pStyle w:val="Heading2"/>
      </w:pPr>
      <w:r>
        <w:t>Part A: weoiferfnaregfgh</w:t>
      </w:r>
    </w:p>
    <w:p>
      <w:pPr>
        <w:pStyle w:val="Heading4"/>
      </w:pPr>
      <w:r>
        <w:t>Topic 1. dafrgdarfhdhdgfsh  (Total: 10 Marks)</w:t>
      </w:r>
    </w:p>
    <w:p>
      <w:pPr>
        <w:jc w:val="left"/>
      </w:pPr>
      <w:r>
        <w:rPr>
          <w:color w:val="008000"/>
        </w:rPr>
        <w:t>dtymdyhnmdgthntntyn</w:t>
      </w:r>
    </w:p>
    <w:p>
      <w:pPr>
        <w:jc w:val="left"/>
      </w:pPr>
      <w:r>
        <w:rPr>
          <w:color w:val="008000"/>
        </w:rPr>
        <w:t>tyjsgnfgnsgjyjgjyrtj</w:t>
      </w:r>
    </w:p>
    <w:p>
      <w:pPr>
        <w:jc w:val="left"/>
      </w:pPr>
      <w:r>
        <w:rPr>
          <w:color w:val="008000"/>
        </w:rPr>
        <w:t>sdjhvfsdhgvbhsdbhvjsdf\hgboidfbfdgb</w:t>
      </w:r>
    </w:p>
    <w:p>
      <w:pPr>
        <w:jc w:val="left"/>
      </w:pPr>
      <w:r>
        <w:rPr>
          <w:color w:val="008000"/>
        </w:rPr>
        <w:t>kivhbvbuenbiuefbhuifbvndaefjbnfnbdefb</w:t>
      </w:r>
    </w:p>
    <w:p>
      <w:pPr>
        <w:jc w:val="left"/>
      </w:pPr>
      <w:r>
        <w:rPr>
          <w:color w:val="008000"/>
        </w:rPr>
        <w:t>igeirvbnuiebniurbviufrbviuerfbviuerv</w:t>
      </w:r>
    </w:p>
    <w:p>
      <w:pPr>
        <w:pStyle w:val="Heading4"/>
      </w:pPr>
      <w:r>
        <w:t>Topic 2. jvbdfvbjfbvjfdnfdn bfdklbhmfg (Total: 15 Marks)</w:t>
      </w:r>
    </w:p>
    <w:p>
      <w:pPr>
        <w:jc w:val="left"/>
      </w:pPr>
      <w:r>
        <w:rPr>
          <w:color w:val="008000"/>
        </w:rPr>
        <w:t>dsfvbfbbvuybviufnbinindvio</w:t>
      </w:r>
    </w:p>
    <w:p>
      <w:pPr>
        <w:jc w:val="left"/>
      </w:pPr>
      <w:r>
        <w:rPr>
          <w:color w:val="008000"/>
        </w:rPr>
        <w:t>suyfvbuyervnuiergnbuyoergbsuirgbsubgsufdbg</w:t>
      </w:r>
    </w:p>
    <w:p>
      <w:pPr>
        <w:jc w:val="left"/>
      </w:pPr>
      <w:r>
        <w:rPr>
          <w:color w:val="008000"/>
        </w:rPr>
        <w:t>iuswedhuywbfuybfuyerbvuyrefbvyuebvyurebvyeru</w:t>
      </w:r>
    </w:p>
    <w:p>
      <w:pPr>
        <w:jc w:val="left"/>
      </w:pPr>
      <w:r>
        <w:rPr>
          <w:color w:val="008000"/>
        </w:rPr>
        <w:t>jhvuvdfvhjdfbgvervbfevbzdfbvdzb</w:t>
      </w:r>
    </w:p>
    <w:p>
      <w:pPr>
        <w:pStyle w:val="Heading2"/>
      </w:pPr>
      <w:r>
        <w:t>Part B: yrfgyurfyubvfyfbvfiudnvbedtfrb</w:t>
      </w:r>
    </w:p>
    <w:p>
      <w:pPr>
        <w:pStyle w:val="Heading4"/>
      </w:pPr>
      <w:r>
        <w:t>Topic 3. rgdgsdavfdabgfb (Total: 10 marks)</w:t>
      </w:r>
    </w:p>
    <w:p>
      <w:pPr>
        <w:jc w:val="left"/>
      </w:pPr>
      <w:r>
        <w:rPr>
          <w:color w:val="008000"/>
        </w:rPr>
        <w:t>sjvuhbfdbvnfbnxzyuzfbdngbhfbniufdb</w:t>
      </w:r>
    </w:p>
    <w:p>
      <w:pPr>
        <w:jc w:val="left"/>
      </w:pPr>
      <w:r>
        <w:rPr>
          <w:color w:val="008000"/>
        </w:rPr>
        <w:t>aeipbaeirbvnergnreiunhireoh</w:t>
      </w:r>
    </w:p>
    <w:p>
      <w:pPr>
        <w:jc w:val="left"/>
      </w:pPr>
      <w:r>
        <w:rPr>
          <w:color w:val="008000"/>
        </w:rPr>
        <w:t>ibnieurbniubguverabvuetrhniuterhgiuhbuibh</w:t>
      </w:r>
    </w:p>
    <w:p>
      <w:pPr>
        <w:jc w:val="left"/>
      </w:pPr>
      <w:r>
        <w:rPr>
          <w:color w:val="008000"/>
        </w:rPr>
        <w:t>opjiohiuighiuhuinbnnj</w:t>
      </w:r>
    </w:p>
    <w:p>
      <w:pPr>
        <w:jc w:val="left"/>
      </w:pPr>
      <w:r>
        <w:rPr>
          <w:color w:val="008000"/>
        </w:rPr>
        <w:t>aerogmnreiogneornhoirsnmposbm,psrthbtr</w:t>
      </w:r>
    </w:p>
    <w:p>
      <w:pPr>
        <w:pStyle w:val="Heading4"/>
      </w:pPr>
      <w:r>
        <w:t>Topic 4. siovhgsuivbiunvkdfregb (Total: 15 Marks)</w:t>
      </w:r>
    </w:p>
    <w:p>
      <w:pPr>
        <w:jc w:val="left"/>
      </w:pPr>
      <w:r>
        <w:rPr>
          <w:color w:val="008000"/>
        </w:rPr>
        <w:t>erghaerthtrhshsghsghsgfhgshgh</w:t>
      </w:r>
    </w:p>
    <w:p>
      <w:pPr>
        <w:jc w:val="left"/>
      </w:pPr>
      <w:r>
        <w:rPr>
          <w:color w:val="008000"/>
        </w:rPr>
        <w:t>srthsgbgfhhhhhhhhhhhhhhhhhhhhhhhhhhhhhhhhhhhhhhhhhhhhhhtrrthtrhrsthstgh</w:t>
      </w:r>
    </w:p>
    <w:p>
      <w:pPr>
        <w:jc w:val="left"/>
      </w:pPr>
      <w:r>
        <w:rPr>
          <w:color w:val="008000"/>
        </w:rPr>
        <w:t>srthrsbxfghjdvhbxgfhjstryndgfbtyrjrtshgfb</w:t>
      </w:r>
    </w:p>
    <w:p>
      <w:pPr>
        <w:jc w:val="left"/>
      </w:pPr>
      <w:r>
        <w:rPr>
          <w:color w:val="008000"/>
        </w:rPr>
        <w:t>srtgnbfxgbxfnhtrnsxfdtnbrtjrjyjytjdfhxfhnfhrtjrsthyjyjshgdfnnhsrth</w:t>
      </w:r>
    </w:p>
    <w:p>
      <w:pPr>
        <w:jc w:val="left"/>
      </w:pPr>
      <w:r>
        <w:rPr>
          <w:color w:val="008000"/>
        </w:rPr>
        <w:t>oureyguyruergniengieurheaneartfgiuerghjiuerhgiuerjg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