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10th Dec 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First Name</w:t>
            </w:r>
          </w:p>
        </w:tc>
        <w:tc>
          <w:tcPr>
            <w:tcW w:type="dxa" w:w="2880"/>
          </w:tcPr>
          <w:p>
            <w:r>
              <w:t>Last Name</w:t>
            </w:r>
          </w:p>
        </w:tc>
        <w:tc>
          <w:tcPr>
            <w:tcW w:type="dxa" w:w="2880"/>
          </w:tcPr>
          <w:p>
            <w:r>
              <w:t>ID</w:t>
            </w:r>
          </w:p>
        </w:tc>
      </w:tr>
      <w:tr>
        <w:tc>
          <w:tcPr>
            <w:tcW w:type="dxa" w:w="2880"/>
          </w:tcPr>
          <w:p>
            <w:r>
              <w:t>Samarth</w:t>
            </w:r>
          </w:p>
        </w:tc>
        <w:tc>
          <w:tcPr>
            <w:tcW w:type="dxa" w:w="2880"/>
          </w:tcPr>
          <w:p>
            <w:r>
              <w:t>Shah</w:t>
            </w:r>
          </w:p>
        </w:tc>
        <w:tc>
          <w:tcPr>
            <w:tcW w:type="dxa" w:w="2880"/>
          </w:tcPr>
          <w:p>
            <w:r>
              <w:t>2321593</w:t>
            </w:r>
          </w:p>
        </w:tc>
      </w:tr>
    </w:tbl>
    <w:p>
      <w:pPr>
        <w:pStyle w:val="Heading2"/>
      </w:pPr>
      <w:r>
        <w:t>Part A: weoiferfnaregfgh</w:t>
      </w:r>
    </w:p>
    <w:p>
      <w:pPr>
        <w:pStyle w:val="Heading4"/>
      </w:pPr>
      <w:r>
        <w:t>Topic 1. dafrgdarfhdhdgfsh  (Total: 10 Marks)</w:t>
      </w:r>
    </w:p>
    <w:p>
      <w:pPr>
        <w:jc w:val="left"/>
      </w:pPr>
      <w:r>
        <w:rPr>
          <w:color w:val="008000"/>
        </w:rPr>
        <w:t>sfgnhfgnxfgnxfgndhg</w:t>
      </w:r>
    </w:p>
    <w:p>
      <w:pPr>
        <w:jc w:val="left"/>
      </w:pPr>
      <w:r>
        <w:rPr>
          <w:color w:val="008000"/>
        </w:rPr>
        <w:t>tyjsgnfgnsgjyjgjyrtj</w:t>
      </w:r>
    </w:p>
    <w:p>
      <w:pPr>
        <w:jc w:val="left"/>
      </w:pPr>
      <w:r>
        <w:rPr>
          <w:color w:val="008000"/>
        </w:rPr>
        <w:t>tyjyjnghnghnhtntyhkmtjtryjjtghkfghnfghjghj</w:t>
      </w:r>
    </w:p>
    <w:p>
      <w:pPr>
        <w:jc w:val="left"/>
      </w:pPr>
      <w:r>
        <w:rPr>
          <w:color w:val="008000"/>
        </w:rPr>
        <w:t>sdivbdsuvbusdbvusdbvdsbvsdbfvfed</w:t>
      </w:r>
    </w:p>
    <w:p>
      <w:pPr>
        <w:jc w:val="left"/>
      </w:pPr>
      <w:r>
        <w:rPr>
          <w:color w:val="008000"/>
        </w:rPr>
        <w:t>igeirvbnuiebniurbviufrbviuerfbviuerv</w:t>
      </w:r>
    </w:p>
    <w:p>
      <w:pPr>
        <w:pStyle w:val="Heading4"/>
      </w:pPr>
      <w:r>
        <w:t>Topic 2. jvbdfvbjfbvjfdnfdn bfdklbhmfg (Total: 15 Marks)</w:t>
      </w:r>
    </w:p>
    <w:p>
      <w:pPr>
        <w:jc w:val="left"/>
      </w:pPr>
      <w:r>
        <w:rPr>
          <w:color w:val="008000"/>
        </w:rPr>
        <w:t>dsfvbfbbvuybviufnbinindvio</w:t>
      </w:r>
    </w:p>
    <w:p>
      <w:pPr>
        <w:jc w:val="left"/>
      </w:pPr>
      <w:r>
        <w:rPr>
          <w:color w:val="008000"/>
        </w:rPr>
        <w:t>aiuvbhiufnbuifbvuoifregvuyefrvbueyvbuyfvb</w:t>
      </w:r>
    </w:p>
    <w:p>
      <w:pPr>
        <w:jc w:val="left"/>
      </w:pPr>
      <w:r>
        <w:rPr>
          <w:color w:val="008000"/>
        </w:rPr>
        <w:t>ewufvbuyevuerfbgyuyurbfyuservfyuerbg</w:t>
      </w:r>
    </w:p>
    <w:p>
      <w:pPr>
        <w:jc w:val="left"/>
      </w:pPr>
      <w:r>
        <w:rPr>
          <w:color w:val="008000"/>
        </w:rPr>
        <w:t>hvubuyrwebvyurewufgyveuirbverf</w:t>
      </w:r>
    </w:p>
    <w:p>
      <w:pPr>
        <w:pStyle w:val="Heading2"/>
      </w:pPr>
      <w:r>
        <w:t>Part B: yrfgyurfyubvfyfbvfiudnvbedtfrb</w:t>
      </w:r>
    </w:p>
    <w:p>
      <w:pPr>
        <w:pStyle w:val="Heading4"/>
      </w:pPr>
      <w:r>
        <w:t>Topic 3. rgdgsdavfdabgfb (Total: 10 marks)</w:t>
      </w:r>
    </w:p>
    <w:p>
      <w:pPr>
        <w:jc w:val="left"/>
      </w:pPr>
      <w:r>
        <w:rPr>
          <w:color w:val="008000"/>
        </w:rPr>
        <w:t>erguibebgnetihminoiergbnipuenbgeombrtghnb</w:t>
      </w:r>
    </w:p>
    <w:p>
      <w:pPr>
        <w:jc w:val="left"/>
      </w:pPr>
      <w:r>
        <w:rPr>
          <w:color w:val="008000"/>
        </w:rPr>
        <w:t>iorewgniufeaniuetnhiotermboitrh</w:t>
      </w:r>
    </w:p>
    <w:p>
      <w:pPr>
        <w:jc w:val="left"/>
      </w:pPr>
      <w:r>
        <w:rPr>
          <w:color w:val="008000"/>
        </w:rPr>
        <w:t>dasifidaefaieuhtgeiaurhiruenfiuaergfjhb]</w:t>
      </w:r>
    </w:p>
    <w:p>
      <w:pPr>
        <w:jc w:val="left"/>
      </w:pPr>
      <w:r>
        <w:rPr>
          <w:color w:val="008000"/>
        </w:rPr>
        <w:t>opjiohiuighiuhuinbnnj</w:t>
      </w:r>
    </w:p>
    <w:p>
      <w:pPr>
        <w:jc w:val="left"/>
      </w:pPr>
      <w:r>
        <w:rPr>
          <w:color w:val="008000"/>
        </w:rPr>
        <w:t>btrorhgioermoiertabmaoiebopaefmbpt[h</w:t>
      </w:r>
    </w:p>
    <w:p>
      <w:pPr>
        <w:pStyle w:val="Heading4"/>
      </w:pPr>
      <w:r>
        <w:t>Topic 4. siovhgsuivbiunvkdfregb (Total: 15 Marks)</w:t>
      </w:r>
    </w:p>
    <w:p>
      <w:pPr>
        <w:jc w:val="left"/>
      </w:pPr>
      <w:r>
        <w:rPr>
          <w:color w:val="008000"/>
        </w:rPr>
        <w:t>The methodology seems to be largely well done but some areas need to be extended much further to highlight a fully effective way of completing your research.</w:t>
      </w:r>
    </w:p>
    <w:p>
      <w:pPr>
        <w:jc w:val="left"/>
      </w:pPr>
      <w:r>
        <w:rPr>
          <w:color w:val="008000"/>
        </w:rPr>
        <w:t>rasgbdfbcgjtrshjgfhnfxhtrhtfsbgfthbhjs</w:t>
      </w:r>
    </w:p>
    <w:p>
      <w:pPr>
        <w:jc w:val="left"/>
      </w:pPr>
      <w:r>
        <w:rPr>
          <w:color w:val="008000"/>
        </w:rPr>
        <w:t>srtbtrbrthrttrheraghyrtsjhsrghsfghfghsrtghsrthxfghxf</w:t>
      </w:r>
    </w:p>
    <w:p>
      <w:pPr>
        <w:jc w:val="left"/>
      </w:pPr>
      <w:r>
        <w:rPr>
          <w:color w:val="008000"/>
        </w:rPr>
        <w:t>auyerwvyurfuyrguyreguyeruyghuryehguer</w:t>
      </w:r>
    </w:p>
    <w:p>
      <w:pPr>
        <w:jc w:val="left"/>
      </w:pPr>
      <w:r>
        <w:rPr>
          <w:color w:val="008000"/>
        </w:rPr>
        <w:t>oureyguyruergniengieurheaneartfgiuerghjiuerhgiuerjg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